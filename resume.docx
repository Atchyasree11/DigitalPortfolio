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ATCHYA SREE K</w:t>
      </w:r>
    </w:p>
    <w:p>
      <w:pPr>
        <w:pStyle w:val="5"/>
        <w:spacing w:before="3"/>
        <w:rPr>
          <w:b/>
          <w:i w:val="0"/>
          <w:sz w:val="25"/>
        </w:rPr>
      </w:pPr>
    </w:p>
    <w:p>
      <w:pPr>
        <w:pStyle w:val="2"/>
        <w:ind w:left="161"/>
      </w:pPr>
      <w:r>
        <w:t>OBJECTIVE:</w:t>
      </w:r>
    </w:p>
    <w:p>
      <w:pPr>
        <w:pStyle w:val="5"/>
        <w:rPr>
          <w:b/>
          <w:i w:val="0"/>
          <w:sz w:val="28"/>
        </w:rPr>
      </w:pPr>
    </w:p>
    <w:p>
      <w:pPr>
        <w:pStyle w:val="5"/>
        <w:spacing w:before="0" w:line="276" w:lineRule="auto"/>
        <w:ind w:left="100" w:right="153" w:firstLine="305"/>
      </w:pP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reputed</w:t>
      </w:r>
      <w:r>
        <w:rPr>
          <w:spacing w:val="-5"/>
        </w:rPr>
        <w:t xml:space="preserve"> </w:t>
      </w:r>
      <w:r>
        <w:t>organisation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learnings</w:t>
      </w:r>
      <w:r>
        <w:rPr>
          <w:spacing w:val="-1"/>
        </w:rPr>
        <w:t xml:space="preserve"> </w:t>
      </w:r>
      <w:r>
        <w:t>I.</w:t>
      </w:r>
    </w:p>
    <w:p>
      <w:pPr>
        <w:pStyle w:val="5"/>
        <w:spacing w:before="3"/>
        <w:rPr>
          <w:sz w:val="25"/>
        </w:rPr>
      </w:pPr>
    </w:p>
    <w:p>
      <w:pPr>
        <w:pStyle w:val="2"/>
        <w:ind w:left="283"/>
      </w:pPr>
      <w:r>
        <w:t>ACADEMIC</w:t>
      </w:r>
      <w:r>
        <w:rPr>
          <w:spacing w:val="-15"/>
        </w:rPr>
        <w:t xml:space="preserve"> </w:t>
      </w:r>
      <w:r>
        <w:t>DETAILS: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BCA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S.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T.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Hindu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college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 xml:space="preserve"> </w:t>
      </w:r>
      <w:r>
        <w:rPr>
          <w:rFonts w:hint="default"/>
          <w:i/>
          <w:spacing w:val="-6"/>
          <w:sz w:val="22"/>
          <w:lang w:val="en-US"/>
        </w:rPr>
        <w:t>75.2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HSC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 xml:space="preserve">St.Joseph’s convent 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82.2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SSLC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St.Joseph’s convent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80.4</w:t>
      </w:r>
      <w:r>
        <w:rPr>
          <w:i/>
          <w:sz w:val="22"/>
        </w:rPr>
        <w:t>%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7"/>
        </w:rPr>
        <w:t xml:space="preserve"> </w:t>
      </w:r>
      <w:r>
        <w:t>TRAITS: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Self-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motivated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Listening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Communication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Confident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8"/>
        </w:rPr>
        <w:t xml:space="preserve"> </w:t>
      </w:r>
      <w:r>
        <w:t>PROFILE:</w:t>
      </w:r>
    </w:p>
    <w:p>
      <w:pPr>
        <w:pStyle w:val="5"/>
        <w:spacing w:before="6"/>
        <w:rPr>
          <w:b/>
          <w:i w:val="0"/>
          <w:sz w:val="28"/>
        </w:rPr>
      </w:pPr>
    </w:p>
    <w:p>
      <w:pPr>
        <w:spacing w:before="1"/>
        <w:ind w:left="222" w:right="0" w:firstLine="0"/>
        <w:jc w:val="left"/>
        <w:rPr>
          <w:rFonts w:hint="default"/>
          <w:i/>
          <w:iCs/>
          <w:sz w:val="22"/>
          <w:lang w:val="en-US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pacing w:val="-3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3"/>
          <w:sz w:val="22"/>
        </w:rPr>
        <w:t xml:space="preserve"> </w:t>
      </w:r>
      <w:r>
        <w:rPr>
          <w:rFonts w:hint="default" w:ascii="Arial MT"/>
          <w:spacing w:val="-3"/>
          <w:sz w:val="22"/>
          <w:lang w:val="en-US"/>
        </w:rPr>
        <w:t xml:space="preserve">  </w:t>
      </w:r>
      <w:r>
        <w:rPr>
          <w:rFonts w:hint="default" w:ascii="Arial MT"/>
          <w:i/>
          <w:iCs/>
          <w:spacing w:val="-3"/>
          <w:sz w:val="22"/>
          <w:lang w:val="en-US"/>
        </w:rPr>
        <w:t>11 APR 2004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Gender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Fe</w:t>
      </w:r>
      <w:r>
        <w:rPr>
          <w:i/>
          <w:sz w:val="22"/>
        </w:rPr>
        <w:t>male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Languages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known</w:t>
      </w:r>
      <w:r>
        <w:rPr>
          <w:b/>
          <w:spacing w:val="-8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8"/>
          <w:sz w:val="22"/>
        </w:rPr>
        <w:t xml:space="preserve"> </w:t>
      </w:r>
      <w:r>
        <w:rPr>
          <w:i/>
          <w:sz w:val="22"/>
        </w:rPr>
        <w:t>Tamil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English</w:t>
      </w:r>
    </w:p>
    <w:p>
      <w:pPr>
        <w:spacing w:before="38"/>
        <w:ind w:left="283" w:right="0" w:firstLine="0"/>
        <w:jc w:val="left"/>
        <w:rPr>
          <w:i/>
          <w:sz w:val="22"/>
        </w:rPr>
      </w:pPr>
      <w:r>
        <w:rPr>
          <w:b/>
          <w:sz w:val="22"/>
        </w:rPr>
        <w:t>Hobbies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i/>
          <w:iCs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listening music,drawing</w:t>
      </w:r>
      <w:r>
        <w:rPr>
          <w:rFonts w:hint="default" w:ascii="Arial MT"/>
          <w:spacing w:val="-4"/>
          <w:sz w:val="22"/>
          <w:lang w:val="en-US"/>
        </w:rPr>
        <w:t>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reading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books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.</w:t>
      </w:r>
    </w:p>
    <w:p>
      <w:pPr>
        <w:pStyle w:val="5"/>
        <w:spacing w:before="6"/>
        <w:rPr>
          <w:sz w:val="28"/>
        </w:rPr>
      </w:pPr>
    </w:p>
    <w:p>
      <w:pPr>
        <w:pStyle w:val="2"/>
        <w:rPr>
          <w:rFonts w:hint="default" w:ascii="Arial MT"/>
          <w:b w:val="0"/>
          <w:lang w:val="en-US"/>
        </w:rPr>
      </w:pPr>
      <w:r>
        <w:t>TECHNICAL</w:t>
      </w:r>
      <w:r>
        <w:rPr>
          <w:spacing w:val="-8"/>
        </w:rPr>
        <w:t xml:space="preserve"> </w:t>
      </w:r>
      <w:r>
        <w:t>SKILLS</w:t>
      </w:r>
      <w:r>
        <w:rPr>
          <w:rFonts w:hint="default"/>
          <w:lang w:val="en-US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1003"/>
          <w:tab w:val="left" w:pos="1004"/>
        </w:tabs>
        <w:spacing w:before="0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Python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Java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Cpp</w:t>
      </w:r>
    </w:p>
    <w:p>
      <w:pPr>
        <w:pStyle w:val="5"/>
        <w:rPr>
          <w:sz w:val="28"/>
        </w:rPr>
      </w:pPr>
    </w:p>
    <w:p>
      <w:pPr>
        <w:pStyle w:val="2"/>
        <w:rPr>
          <w:rFonts w:ascii="Arial MT"/>
          <w:b w:val="0"/>
        </w:rPr>
      </w:pPr>
      <w:r>
        <w:t>DECLARATION</w:t>
      </w:r>
      <w:r>
        <w:rPr>
          <w:rFonts w:ascii="Arial MT"/>
          <w:b w:val="0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5"/>
        <w:spacing w:before="0" w:line="276" w:lineRule="auto"/>
        <w:ind w:left="100" w:firstLine="61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>
      <w:pPr>
        <w:pStyle w:val="5"/>
        <w:spacing w:before="0" w:line="276" w:lineRule="auto"/>
        <w:ind w:left="8284" w:right="88" w:firstLine="122"/>
        <w:rPr>
          <w:spacing w:val="-2"/>
        </w:rPr>
      </w:pPr>
      <w:r>
        <w:rPr>
          <w:spacing w:val="-2"/>
        </w:rPr>
        <w:t>Sincerely,</w:t>
      </w:r>
    </w:p>
    <w:p>
      <w:pPr>
        <w:pStyle w:val="5"/>
        <w:spacing w:before="0" w:line="276" w:lineRule="auto"/>
        <w:ind w:right="88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spacing w:val="-2"/>
          <w:lang w:val="en-US"/>
        </w:rPr>
        <w:t xml:space="preserve"> (Atchya Sree K) </w:t>
      </w:r>
    </w:p>
    <w:p>
      <w:pPr>
        <w:pStyle w:val="5"/>
        <w:spacing w:before="0"/>
        <w:ind w:left="100"/>
      </w:pPr>
    </w:p>
    <w:sectPr>
      <w:type w:val="continuous"/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A72CA5"/>
    <w:rsid w:val="15051C97"/>
    <w:rsid w:val="18924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820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2023-10-22T08:20:00Z</dcterms:created>
  <dc:creator>jespo</dc:creator>
  <cp:lastModifiedBy>jespo</cp:lastModifiedBy>
  <dcterms:modified xsi:type="dcterms:W3CDTF">2023-10-26T13:15:12Z</dcterms:modified>
  <dc:title>resume project.docx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F2C2F97E833847138665542DDED59321</vt:lpwstr>
  </property>
</Properties>
</file>